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DF6E" w14:textId="77777777" w:rsidR="001C2C9B" w:rsidRDefault="00000000">
      <w:pPr>
        <w:pStyle w:val="Title"/>
      </w:pPr>
      <w:r>
        <w:t>Lab Assignment 1</w:t>
      </w:r>
    </w:p>
    <w:p w14:paraId="387E5306" w14:textId="6143E093" w:rsidR="00F7317B" w:rsidRDefault="00000000" w:rsidP="00F7317B">
      <w:pPr>
        <w:jc w:val="center"/>
        <w:rPr>
          <w:sz w:val="50"/>
          <w:szCs w:val="50"/>
        </w:rPr>
      </w:pPr>
      <w:r w:rsidRPr="00F7317B">
        <w:rPr>
          <w:sz w:val="50"/>
          <w:szCs w:val="50"/>
        </w:rPr>
        <w:t>Operating System Lab</w:t>
      </w:r>
    </w:p>
    <w:p w14:paraId="6E8C519B" w14:textId="0B4A3274" w:rsidR="001C2C9B" w:rsidRPr="00F7317B" w:rsidRDefault="00F7317B" w:rsidP="00F7317B">
      <w:pPr>
        <w:jc w:val="center"/>
        <w:rPr>
          <w:sz w:val="50"/>
          <w:szCs w:val="50"/>
        </w:rPr>
      </w:pPr>
      <w:r w:rsidRPr="00F7317B">
        <w:rPr>
          <w:sz w:val="50"/>
          <w:szCs w:val="50"/>
        </w:rPr>
        <w:t>4ITRC2</w:t>
      </w:r>
      <w:r w:rsidR="00000000" w:rsidRPr="00F7317B">
        <w:rPr>
          <w:sz w:val="50"/>
          <w:szCs w:val="50"/>
        </w:rPr>
        <w:br/>
      </w:r>
    </w:p>
    <w:p w14:paraId="18238E90" w14:textId="77777777" w:rsidR="001C2C9B" w:rsidRDefault="00000000">
      <w:pPr>
        <w:pStyle w:val="Heading1"/>
      </w:pPr>
      <w:r>
        <w:t>Aim:</w:t>
      </w:r>
    </w:p>
    <w:p w14:paraId="2720E97B" w14:textId="77777777" w:rsidR="001C2C9B" w:rsidRDefault="00000000">
      <w:r>
        <w:t>To install and study Ubuntu OS.</w:t>
      </w:r>
      <w:r>
        <w:br/>
        <w:t>To perform: Install VMware or VirtualBox and Ubuntu over Windows OS.</w:t>
      </w:r>
    </w:p>
    <w:p w14:paraId="34A9CBE1" w14:textId="77777777" w:rsidR="001C2C9B" w:rsidRDefault="00000000">
      <w:pPr>
        <w:pStyle w:val="Heading1"/>
      </w:pPr>
      <w:r>
        <w:t>1. Introduction</w:t>
      </w:r>
    </w:p>
    <w:p w14:paraId="68487F78" w14:textId="77777777" w:rsidR="00F322D9" w:rsidRDefault="00000000">
      <w:r>
        <w:t>Linux, the foundation of Ubuntu, was created by Linus Torvalds in 1991. It was inspired by Unix, aiming to develop a free and customizable alternative. In 2004, Mark Shuttleworth founded Canonical Ltd. and launched Ubuntu as a user-friendly Linux distribution based on Debian. The primary goal was to make Linux accessible to everyday users while maintaining its power and flexibility for developers.</w:t>
      </w:r>
      <w:r>
        <w:br/>
      </w:r>
    </w:p>
    <w:p w14:paraId="70FF596B" w14:textId="404F0CD1" w:rsidR="001C2C9B" w:rsidRDefault="00000000">
      <w:r>
        <w:t xml:space="preserve">Key Stages and Versions of </w:t>
      </w:r>
      <w:proofErr w:type="gramStart"/>
      <w:r>
        <w:t>Ubuntu</w:t>
      </w:r>
      <w:r w:rsidR="00F322D9">
        <w:t xml:space="preserve"> </w:t>
      </w:r>
      <w:r>
        <w:t>:</w:t>
      </w:r>
      <w:proofErr w:type="gramEnd"/>
      <w:r>
        <w:br/>
        <w:t>1. Ubuntu 4.10 (Warty Warthog) – Released in October 2004, this was the first version of Ubuntu. It introduced the GNOME desktop environment, making Linux more accessible to general users.</w:t>
      </w:r>
      <w:r>
        <w:br/>
      </w:r>
      <w:r>
        <w:br/>
        <w:t>2. Ubuntu 6.06 LTS (Dapper Drake) – Released in 2006, this was the first Long-Term Support (LTS) version, offering three years of support for desktops and five years for servers. LTS versions were introduced to provide stability and reliability for enterprises.</w:t>
      </w:r>
      <w:r>
        <w:br/>
      </w:r>
      <w:r>
        <w:br/>
        <w:t>3. Ubuntu 8.04 LTS (Hardy Heron) – Launched in 2008, this version included the Wubi installer, allowing Ubuntu to be installed inside Windows as a program. This aimed to attract more Windows users to Ubuntu.</w:t>
      </w:r>
      <w:r>
        <w:br/>
      </w:r>
      <w:r>
        <w:lastRenderedPageBreak/>
        <w:br/>
        <w:t>4. Ubuntu 10.04 LTS (Lucid Lynx) – Released in 2010, it introduced major visual changes, including a new color scheme and branding. This version also added social networking integration.</w:t>
      </w:r>
      <w:r>
        <w:br/>
      </w:r>
      <w:r>
        <w:br/>
        <w:t>5. Ubuntu 11.04 (Natty Narwhal) – In 2011, Canonical introduced the Unity desktop environment to replace GNOME. Unity aimed to offer a more modern and efficient UI, but it faced mixed reactions due to its departure from GNOME.</w:t>
      </w:r>
      <w:r>
        <w:br/>
      </w:r>
      <w:r>
        <w:br/>
        <w:t>6. Ubuntu 12.04 LTS (Precise Pangolin) – This LTS release focused on stability and usability, with improvements to Unity. It marked a shift toward prioritizing user experience.</w:t>
      </w:r>
      <w:r>
        <w:br/>
      </w:r>
      <w:r>
        <w:br/>
        <w:t>7. Ubuntu 14.04 LTS (Trusty Tahr) – Launched in 2014, it refined the Unity interface, improved performance, and introduced better support for high-DPI displays.</w:t>
      </w:r>
      <w:r>
        <w:br/>
      </w:r>
      <w:r>
        <w:br/>
        <w:t>8. Ubuntu 16.04 LTS (Xenial Xerus) – Introduced in 2016, it included support for ZFS file system and Snap packages, allowing faster and more secure application updates.</w:t>
      </w:r>
      <w:r>
        <w:br/>
      </w:r>
      <w:r>
        <w:br/>
        <w:t>9. Ubuntu 18.04 LTS (Bionic Beaver) – Released in 2018, it marked the return to the GNOME desktop environment after the discontinuation of Unity. This was a major shift, focusing on improving user-friendliness and performance.</w:t>
      </w:r>
      <w:r>
        <w:br/>
      </w:r>
      <w:r>
        <w:br/>
        <w:t>10. Ubuntu 20.04 LTS (Focal Fossa) – Launched in 2020, it introduced WireGuard VPN support, improved ZFS support, and enhanced security features.</w:t>
      </w:r>
      <w:r>
        <w:br/>
      </w:r>
      <w:r>
        <w:br/>
        <w:t>11. Ubuntu 22.04 LTS (Jammy Jellyfish) – Released in 2022, it brought updated GNOME 42, better performance, and improved desktop experience with smoother animations and multitasking capabilities.</w:t>
      </w:r>
      <w:r>
        <w:br/>
      </w:r>
      <w:r>
        <w:br/>
        <w:t>Ubuntu continues to evolve, driven by its goal of providing a stable, secure, and customizable OS for both individuals and enterprises.</w:t>
      </w:r>
    </w:p>
    <w:p w14:paraId="3FC70E34" w14:textId="7BCE930B" w:rsidR="00F7317B" w:rsidRDefault="00F7317B">
      <w:r>
        <w:rPr>
          <w:noProof/>
        </w:rPr>
        <w:lastRenderedPageBreak/>
        <w:drawing>
          <wp:inline distT="0" distB="0" distL="0" distR="0" wp14:anchorId="3EEC06AE" wp14:editId="2316DCA7">
            <wp:extent cx="5486400" cy="2689860"/>
            <wp:effectExtent l="0" t="0" r="0" b="0"/>
            <wp:docPr id="75194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49481" name="Picture 751949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402E" w14:textId="77777777" w:rsidR="001C2C9B" w:rsidRDefault="00000000">
      <w:pPr>
        <w:pStyle w:val="Heading1"/>
      </w:pPr>
      <w:r>
        <w:t>2. Features of Ubuntu</w:t>
      </w:r>
    </w:p>
    <w:p w14:paraId="63A8E42C" w14:textId="77777777" w:rsidR="001C2C9B" w:rsidRDefault="00000000">
      <w:r>
        <w:t>1. Open-source and free to use: Ubuntu is free and open-source, allowing users to modify and distribute the code. This encourages innovation and collaboration within the developer community.</w:t>
      </w:r>
      <w:r>
        <w:br/>
      </w:r>
      <w:r>
        <w:br/>
        <w:t>2. User-friendly graphical interface: Ubuntu uses the GNOME desktop environment, providing a clean and intuitive user interface. This makes it accessible for users switching from Windows or macOS.</w:t>
      </w:r>
      <w:r>
        <w:br/>
      </w:r>
      <w:r>
        <w:br/>
        <w:t>3. Built-in security and regular updates: Ubuntu includes security features like AppArmor and automatic updates, making it less prone to malware and security vulnerabilities.</w:t>
      </w:r>
      <w:r>
        <w:br/>
      </w:r>
      <w:r>
        <w:br/>
        <w:t>4. Extensive software repository: The APT package manager gives access to thousands of free applications, simplifying software installation and management.</w:t>
      </w:r>
      <w:r>
        <w:br/>
      </w:r>
      <w:r>
        <w:br/>
        <w:t>5. Compatible with most hardware: Ubuntu supports a wide range of devices, including older hardware, making it a practical choice for repurposing older machines.</w:t>
      </w:r>
      <w:r>
        <w:br/>
      </w:r>
      <w:r>
        <w:br/>
        <w:t>6. Customizable desktop environment: Users can personalize the appearance, including themes, icons, and panels, enhancing the overall user experience.</w:t>
      </w:r>
      <w:r>
        <w:br/>
      </w:r>
      <w:r>
        <w:lastRenderedPageBreak/>
        <w:br/>
        <w:t>7. Support for programming and development: With pre-installed compilers, libraries, and tools, Ubuntu is ideal for software development, supporting Python, Java, C++, and more.</w:t>
      </w:r>
    </w:p>
    <w:p w14:paraId="278D13E5" w14:textId="584D28E7" w:rsidR="00F7317B" w:rsidRDefault="00F7317B">
      <w:r>
        <w:rPr>
          <w:noProof/>
        </w:rPr>
        <w:drawing>
          <wp:inline distT="0" distB="0" distL="0" distR="0" wp14:anchorId="23271078" wp14:editId="26A8E285">
            <wp:extent cx="6164580" cy="2987040"/>
            <wp:effectExtent l="0" t="0" r="7620" b="3810"/>
            <wp:docPr id="1274257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57711" name="Picture 12742577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4C9A" w14:textId="77777777" w:rsidR="00F7317B" w:rsidRDefault="00F7317B"/>
    <w:p w14:paraId="4663DD5E" w14:textId="77777777" w:rsidR="00F7317B" w:rsidRDefault="00F7317B"/>
    <w:p w14:paraId="54045F38" w14:textId="77777777" w:rsidR="00F7317B" w:rsidRDefault="00F7317B"/>
    <w:p w14:paraId="2F56DCAE" w14:textId="77777777" w:rsidR="00F7317B" w:rsidRDefault="00F7317B"/>
    <w:p w14:paraId="2DAC68A8" w14:textId="77777777" w:rsidR="00F7317B" w:rsidRDefault="00F7317B"/>
    <w:p w14:paraId="28AB9086" w14:textId="7713E289" w:rsidR="00F7317B" w:rsidRDefault="00F7317B">
      <w:r>
        <w:rPr>
          <w:noProof/>
        </w:rPr>
        <w:drawing>
          <wp:inline distT="0" distB="0" distL="0" distR="0" wp14:anchorId="50E68785" wp14:editId="09A0911E">
            <wp:extent cx="5372100" cy="1851660"/>
            <wp:effectExtent l="0" t="0" r="0" b="0"/>
            <wp:docPr id="50489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96479" name="Picture 5048964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CBE8" w14:textId="77777777" w:rsidR="00F7317B" w:rsidRDefault="00F7317B"/>
    <w:p w14:paraId="6146666A" w14:textId="77777777" w:rsidR="001C2C9B" w:rsidRDefault="00000000">
      <w:pPr>
        <w:pStyle w:val="Heading1"/>
      </w:pPr>
      <w:r>
        <w:lastRenderedPageBreak/>
        <w:t>3. Difference between Ubuntu and Windows 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2C9B" w14:paraId="2EAEB8ED" w14:textId="77777777">
        <w:tc>
          <w:tcPr>
            <w:tcW w:w="4320" w:type="dxa"/>
          </w:tcPr>
          <w:p w14:paraId="64D3E911" w14:textId="77777777" w:rsidR="001C2C9B" w:rsidRDefault="00000000">
            <w:r>
              <w:t>Ubuntu</w:t>
            </w:r>
          </w:p>
        </w:tc>
        <w:tc>
          <w:tcPr>
            <w:tcW w:w="4320" w:type="dxa"/>
          </w:tcPr>
          <w:p w14:paraId="30A114FB" w14:textId="77777777" w:rsidR="001C2C9B" w:rsidRDefault="00000000">
            <w:r>
              <w:t>Windows</w:t>
            </w:r>
          </w:p>
        </w:tc>
      </w:tr>
      <w:tr w:rsidR="001C2C9B" w14:paraId="534CCD1D" w14:textId="77777777">
        <w:tc>
          <w:tcPr>
            <w:tcW w:w="4320" w:type="dxa"/>
          </w:tcPr>
          <w:p w14:paraId="7FF92A78" w14:textId="77777777" w:rsidR="001C2C9B" w:rsidRDefault="00000000">
            <w:r>
              <w:t>Free and open-source</w:t>
            </w:r>
          </w:p>
        </w:tc>
        <w:tc>
          <w:tcPr>
            <w:tcW w:w="4320" w:type="dxa"/>
          </w:tcPr>
          <w:p w14:paraId="14DF3DA6" w14:textId="77777777" w:rsidR="001C2C9B" w:rsidRDefault="00000000">
            <w:r>
              <w:t>Requires paid license</w:t>
            </w:r>
          </w:p>
        </w:tc>
      </w:tr>
      <w:tr w:rsidR="001C2C9B" w14:paraId="31FD77B6" w14:textId="77777777">
        <w:tc>
          <w:tcPr>
            <w:tcW w:w="4320" w:type="dxa"/>
          </w:tcPr>
          <w:p w14:paraId="4465BA23" w14:textId="77777777" w:rsidR="001C2C9B" w:rsidRDefault="00000000">
            <w:r>
              <w:t>Based on Linux kernel</w:t>
            </w:r>
          </w:p>
        </w:tc>
        <w:tc>
          <w:tcPr>
            <w:tcW w:w="4320" w:type="dxa"/>
          </w:tcPr>
          <w:p w14:paraId="0DA29A13" w14:textId="77777777" w:rsidR="001C2C9B" w:rsidRDefault="00000000">
            <w:r>
              <w:t>Based on NT kernel</w:t>
            </w:r>
          </w:p>
        </w:tc>
      </w:tr>
      <w:tr w:rsidR="001C2C9B" w14:paraId="6B479972" w14:textId="77777777">
        <w:tc>
          <w:tcPr>
            <w:tcW w:w="4320" w:type="dxa"/>
          </w:tcPr>
          <w:p w14:paraId="63E64C6B" w14:textId="77777777" w:rsidR="001C2C9B" w:rsidRDefault="00000000">
            <w:r>
              <w:t>Uses GNOME desktop environment</w:t>
            </w:r>
          </w:p>
        </w:tc>
        <w:tc>
          <w:tcPr>
            <w:tcW w:w="4320" w:type="dxa"/>
          </w:tcPr>
          <w:p w14:paraId="150E93C5" w14:textId="77777777" w:rsidR="001C2C9B" w:rsidRDefault="00000000">
            <w:r>
              <w:t>Uses taskbar and start menu</w:t>
            </w:r>
          </w:p>
        </w:tc>
      </w:tr>
      <w:tr w:rsidR="001C2C9B" w14:paraId="2E7721B7" w14:textId="77777777">
        <w:tc>
          <w:tcPr>
            <w:tcW w:w="4320" w:type="dxa"/>
          </w:tcPr>
          <w:p w14:paraId="34D6A30D" w14:textId="77777777" w:rsidR="001C2C9B" w:rsidRDefault="00000000">
            <w:r>
              <w:t>APT package manager for installation</w:t>
            </w:r>
          </w:p>
        </w:tc>
        <w:tc>
          <w:tcPr>
            <w:tcW w:w="4320" w:type="dxa"/>
          </w:tcPr>
          <w:p w14:paraId="2939EE49" w14:textId="77777777" w:rsidR="001C2C9B" w:rsidRDefault="00000000">
            <w:r>
              <w:t>Uses .exe and .msi installers</w:t>
            </w:r>
          </w:p>
        </w:tc>
      </w:tr>
      <w:tr w:rsidR="001C2C9B" w14:paraId="7FB13A76" w14:textId="77777777">
        <w:tc>
          <w:tcPr>
            <w:tcW w:w="4320" w:type="dxa"/>
          </w:tcPr>
          <w:p w14:paraId="2B552FFD" w14:textId="77777777" w:rsidR="001C2C9B" w:rsidRDefault="00000000">
            <w:r>
              <w:t>More secure, less prone to malware</w:t>
            </w:r>
          </w:p>
        </w:tc>
        <w:tc>
          <w:tcPr>
            <w:tcW w:w="4320" w:type="dxa"/>
          </w:tcPr>
          <w:p w14:paraId="7E1ED3D3" w14:textId="77777777" w:rsidR="001C2C9B" w:rsidRDefault="00000000">
            <w:r>
              <w:t>More vulnerable to malware</w:t>
            </w:r>
          </w:p>
        </w:tc>
      </w:tr>
      <w:tr w:rsidR="001C2C9B" w14:paraId="23B15BD2" w14:textId="77777777">
        <w:tc>
          <w:tcPr>
            <w:tcW w:w="4320" w:type="dxa"/>
          </w:tcPr>
          <w:p w14:paraId="4D1CC7F6" w14:textId="77777777" w:rsidR="001C2C9B" w:rsidRDefault="00000000">
            <w:r>
              <w:t>Efficient on older hardware</w:t>
            </w:r>
          </w:p>
        </w:tc>
        <w:tc>
          <w:tcPr>
            <w:tcW w:w="4320" w:type="dxa"/>
          </w:tcPr>
          <w:p w14:paraId="64301563" w14:textId="77777777" w:rsidR="001C2C9B" w:rsidRDefault="00000000">
            <w:r>
              <w:t>Resource-intensive, needs modern hardware</w:t>
            </w:r>
          </w:p>
        </w:tc>
      </w:tr>
      <w:tr w:rsidR="001C2C9B" w14:paraId="3660CD6E" w14:textId="77777777">
        <w:tc>
          <w:tcPr>
            <w:tcW w:w="4320" w:type="dxa"/>
          </w:tcPr>
          <w:p w14:paraId="661C4D7F" w14:textId="77777777" w:rsidR="001C2C9B" w:rsidRDefault="00000000">
            <w:r>
              <w:t>Multiple desktop environment options</w:t>
            </w:r>
          </w:p>
        </w:tc>
        <w:tc>
          <w:tcPr>
            <w:tcW w:w="4320" w:type="dxa"/>
          </w:tcPr>
          <w:p w14:paraId="66D5E28B" w14:textId="77777777" w:rsidR="001C2C9B" w:rsidRDefault="00000000">
            <w:r>
              <w:t>Fixed Windows interface with fewer customization options</w:t>
            </w:r>
          </w:p>
        </w:tc>
      </w:tr>
      <w:tr w:rsidR="001C2C9B" w14:paraId="09BBA312" w14:textId="77777777">
        <w:tc>
          <w:tcPr>
            <w:tcW w:w="4320" w:type="dxa"/>
          </w:tcPr>
          <w:p w14:paraId="3AB5D41F" w14:textId="77777777" w:rsidR="001C2C9B" w:rsidRDefault="00000000">
            <w:r>
              <w:t>Frequent and free updates</w:t>
            </w:r>
          </w:p>
        </w:tc>
        <w:tc>
          <w:tcPr>
            <w:tcW w:w="4320" w:type="dxa"/>
          </w:tcPr>
          <w:p w14:paraId="6C9776F6" w14:textId="77777777" w:rsidR="001C2C9B" w:rsidRDefault="00000000">
            <w:r>
              <w:t>Windows updates may require license upgrades</w:t>
            </w:r>
          </w:p>
        </w:tc>
      </w:tr>
      <w:tr w:rsidR="001C2C9B" w14:paraId="6C3D834B" w14:textId="77777777">
        <w:tc>
          <w:tcPr>
            <w:tcW w:w="4320" w:type="dxa"/>
          </w:tcPr>
          <w:p w14:paraId="7E6BABFF" w14:textId="77777777" w:rsidR="001C2C9B" w:rsidRDefault="00000000">
            <w:r>
              <w:t>Better suited for development and servers</w:t>
            </w:r>
          </w:p>
        </w:tc>
        <w:tc>
          <w:tcPr>
            <w:tcW w:w="4320" w:type="dxa"/>
          </w:tcPr>
          <w:p w14:paraId="03B25A44" w14:textId="77777777" w:rsidR="001C2C9B" w:rsidRDefault="00000000">
            <w:r>
              <w:t>Popular for gaming and office environments</w:t>
            </w:r>
          </w:p>
        </w:tc>
      </w:tr>
      <w:tr w:rsidR="001C2C9B" w14:paraId="4185E725" w14:textId="77777777">
        <w:tc>
          <w:tcPr>
            <w:tcW w:w="4320" w:type="dxa"/>
          </w:tcPr>
          <w:p w14:paraId="0EE2D4FA" w14:textId="77777777" w:rsidR="001C2C9B" w:rsidRDefault="00000000">
            <w:r>
              <w:t>Command-line friendly</w:t>
            </w:r>
          </w:p>
        </w:tc>
        <w:tc>
          <w:tcPr>
            <w:tcW w:w="4320" w:type="dxa"/>
          </w:tcPr>
          <w:p w14:paraId="2F1130B2" w14:textId="77777777" w:rsidR="001C2C9B" w:rsidRDefault="00000000">
            <w:r>
              <w:t>Graphical interface-centric, with limited CLI use</w:t>
            </w:r>
          </w:p>
        </w:tc>
      </w:tr>
    </w:tbl>
    <w:p w14:paraId="49013F0C" w14:textId="77777777" w:rsidR="001C2C9B" w:rsidRDefault="00000000">
      <w:r>
        <w:br/>
        <w:t>Key Differences Explained:</w:t>
      </w:r>
    </w:p>
    <w:p w14:paraId="4FDC8993" w14:textId="77777777" w:rsidR="001C2C9B" w:rsidRDefault="00000000">
      <w:r>
        <w:t>• Cost: Ubuntu is free and open-source, while Windows requires a paid license.</w:t>
      </w:r>
      <w:r>
        <w:br/>
        <w:t>• Kernel: Ubuntu is based on the Linux kernel, offering stability and performance, whereas Windows uses the NT kernel.</w:t>
      </w:r>
      <w:r>
        <w:br/>
        <w:t>• User Interface: Ubuntu uses the GNOME desktop environment, which is highly customizable, while Windows has a more rigid and standardized interface.</w:t>
      </w:r>
      <w:r>
        <w:br/>
        <w:t>• Software Management: Ubuntu uses the APT package manager for easy installation of applications, while Windows relies on .exe and .msi installers.</w:t>
      </w:r>
      <w:r>
        <w:br/>
        <w:t>• Security: Ubuntu is generally more secure by design, with fewer vulnerabilities, while Windows is more prone to malware attacks.</w:t>
      </w:r>
      <w:r>
        <w:br/>
        <w:t>• Hardware Compatibility: Ubuntu runs efficiently on older hardware, making it a cost-effective option, while Windows requires more modern and powerful hardware for smooth performance.</w:t>
      </w:r>
      <w:r>
        <w:br/>
        <w:t>• Customization: Ubuntu allows users to change the desktop environment, while Windows offers limited customization.</w:t>
      </w:r>
      <w:r>
        <w:br/>
        <w:t>• Usage: Ubuntu is popular for development, servers, and cloud environments, while Windows is more common for gaming and office use.</w:t>
      </w:r>
    </w:p>
    <w:p w14:paraId="5A969A8D" w14:textId="34DFA914" w:rsidR="001C2C9B" w:rsidRDefault="00000000">
      <w:r>
        <w:lastRenderedPageBreak/>
        <w:br/>
      </w:r>
    </w:p>
    <w:sectPr w:rsidR="001C2C9B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AC0BC" w14:textId="77777777" w:rsidR="00E96765" w:rsidRDefault="00E96765" w:rsidP="00F322D9">
      <w:pPr>
        <w:spacing w:after="0" w:line="240" w:lineRule="auto"/>
      </w:pPr>
      <w:r>
        <w:separator/>
      </w:r>
    </w:p>
  </w:endnote>
  <w:endnote w:type="continuationSeparator" w:id="0">
    <w:p w14:paraId="0CB5D0C1" w14:textId="77777777" w:rsidR="00E96765" w:rsidRDefault="00E96765" w:rsidP="00F32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39BD" w14:textId="77777777" w:rsidR="00F322D9" w:rsidRDefault="00F32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2399C" w14:textId="77777777" w:rsidR="00F322D9" w:rsidRDefault="00F32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497C7" w14:textId="77777777" w:rsidR="00F322D9" w:rsidRDefault="00F32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DE694" w14:textId="77777777" w:rsidR="00E96765" w:rsidRDefault="00E96765" w:rsidP="00F322D9">
      <w:pPr>
        <w:spacing w:after="0" w:line="240" w:lineRule="auto"/>
      </w:pPr>
      <w:r>
        <w:separator/>
      </w:r>
    </w:p>
  </w:footnote>
  <w:footnote w:type="continuationSeparator" w:id="0">
    <w:p w14:paraId="231381FD" w14:textId="77777777" w:rsidR="00E96765" w:rsidRDefault="00E96765" w:rsidP="00F32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221DD" w14:textId="439F229B" w:rsidR="00F322D9" w:rsidRDefault="00000000">
    <w:pPr>
      <w:pStyle w:val="Header"/>
    </w:pPr>
    <w:r>
      <w:rPr>
        <w:noProof/>
      </w:rPr>
      <w:pict w14:anchorId="745032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36516" o:spid="_x0000_s1026" type="#_x0000_t136" style="position:absolute;margin-left:0;margin-top:0;width:537.35pt;height:71.6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mbria&quot;;font-size:1pt" string="DEATHRIDER IT A 5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70D0F" w14:textId="72EE9D02" w:rsidR="00F322D9" w:rsidRDefault="00000000">
    <w:pPr>
      <w:pStyle w:val="Header"/>
    </w:pPr>
    <w:r>
      <w:rPr>
        <w:noProof/>
      </w:rPr>
      <w:pict w14:anchorId="48CCC6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36517" o:spid="_x0000_s1027" type="#_x0000_t136" style="position:absolute;margin-left:0;margin-top:0;width:537.35pt;height:71.6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mbria&quot;;font-size:1pt" string="DEATHRIDER IT A 5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BCADC" w14:textId="384538EE" w:rsidR="00F322D9" w:rsidRDefault="00000000">
    <w:pPr>
      <w:pStyle w:val="Header"/>
    </w:pPr>
    <w:r>
      <w:rPr>
        <w:noProof/>
      </w:rPr>
      <w:pict w14:anchorId="048D35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36515" o:spid="_x0000_s1025" type="#_x0000_t136" style="position:absolute;margin-left:0;margin-top:0;width:537.35pt;height:71.6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mbria&quot;;font-size:1pt" string="DEATHRIDER IT A 5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121496">
    <w:abstractNumId w:val="8"/>
  </w:num>
  <w:num w:numId="2" w16cid:durableId="185413638">
    <w:abstractNumId w:val="6"/>
  </w:num>
  <w:num w:numId="3" w16cid:durableId="68700412">
    <w:abstractNumId w:val="5"/>
  </w:num>
  <w:num w:numId="4" w16cid:durableId="712921142">
    <w:abstractNumId w:val="4"/>
  </w:num>
  <w:num w:numId="5" w16cid:durableId="2114471606">
    <w:abstractNumId w:val="7"/>
  </w:num>
  <w:num w:numId="6" w16cid:durableId="1301955473">
    <w:abstractNumId w:val="3"/>
  </w:num>
  <w:num w:numId="7" w16cid:durableId="326982386">
    <w:abstractNumId w:val="2"/>
  </w:num>
  <w:num w:numId="8" w16cid:durableId="1313683008">
    <w:abstractNumId w:val="1"/>
  </w:num>
  <w:num w:numId="9" w16cid:durableId="133996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A83"/>
    <w:rsid w:val="00034616"/>
    <w:rsid w:val="0006063C"/>
    <w:rsid w:val="00080CD1"/>
    <w:rsid w:val="0015074B"/>
    <w:rsid w:val="001C2C9B"/>
    <w:rsid w:val="0029639D"/>
    <w:rsid w:val="002E7359"/>
    <w:rsid w:val="00326F90"/>
    <w:rsid w:val="007915FB"/>
    <w:rsid w:val="008E5889"/>
    <w:rsid w:val="00A5453D"/>
    <w:rsid w:val="00AA1D8D"/>
    <w:rsid w:val="00B47730"/>
    <w:rsid w:val="00C2224F"/>
    <w:rsid w:val="00CB0664"/>
    <w:rsid w:val="00E55E1A"/>
    <w:rsid w:val="00E96765"/>
    <w:rsid w:val="00F322D9"/>
    <w:rsid w:val="00F34DEE"/>
    <w:rsid w:val="00F731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980B2E"/>
  <w14:defaultImageDpi w14:val="300"/>
  <w15:docId w15:val="{CE4557F8-62B0-408C-A56B-F92B5BB9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Raunak Jain</cp:lastModifiedBy>
  <cp:revision>2</cp:revision>
  <dcterms:created xsi:type="dcterms:W3CDTF">2025-03-23T10:47:00Z</dcterms:created>
  <dcterms:modified xsi:type="dcterms:W3CDTF">2025-03-23T10:47:00Z</dcterms:modified>
  <cp:category/>
</cp:coreProperties>
</file>